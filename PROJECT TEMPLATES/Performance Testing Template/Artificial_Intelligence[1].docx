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DC014" w14:textId="77777777" w:rsidR="001735D5" w:rsidRPr="00AF2C0B" w:rsidRDefault="000C00E3">
      <w:pPr>
        <w:jc w:val="center"/>
        <w:rPr>
          <w:rFonts w:ascii="Times New Roman" w:hAnsi="Times New Roman" w:cs="Times New Roman"/>
          <w:sz w:val="32"/>
          <w:szCs w:val="32"/>
        </w:rPr>
      </w:pPr>
      <w:r w:rsidRPr="00AF2C0B">
        <w:rPr>
          <w:rFonts w:ascii="Times New Roman" w:eastAsia="Calibri" w:hAnsi="Times New Roman" w:cs="Times New Roman"/>
          <w:b/>
          <w:sz w:val="32"/>
          <w:szCs w:val="32"/>
        </w:rPr>
        <w:t>Project Development Phase</w:t>
      </w:r>
      <w:r w:rsidRPr="00AF2C0B">
        <w:rPr>
          <w:rFonts w:ascii="Times New Roman" w:eastAsia="Calibri" w:hAnsi="Times New Roman" w:cs="Times New Roman"/>
          <w:b/>
          <w:sz w:val="32"/>
          <w:szCs w:val="32"/>
        </w:rPr>
        <w:br/>
        <w:t>Model Performance Test</w:t>
      </w:r>
    </w:p>
    <w:p w14:paraId="04EEB728" w14:textId="77777777" w:rsidR="001735D5" w:rsidRPr="00AF2C0B" w:rsidRDefault="001735D5">
      <w:pPr>
        <w:rPr>
          <w:rFonts w:ascii="Times New Roman" w:hAnsi="Times New Roman" w:cs="Times New Roman"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7205"/>
      </w:tblGrid>
      <w:tr w:rsidR="008878EA" w:rsidRPr="00AF2C0B" w14:paraId="15D0B349" w14:textId="77777777" w:rsidTr="008878E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657F5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93C06" w14:textId="6BF9C56C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 xml:space="preserve"> 2</w:t>
            </w:r>
            <w:r w:rsidR="001E065C">
              <w:rPr>
                <w:rFonts w:ascii="Times New Roman" w:hAnsi="Times New Roman" w:cs="Times New Roman"/>
              </w:rPr>
              <w:t>9</w:t>
            </w:r>
            <w:r w:rsidRPr="00AF2C0B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8878EA" w:rsidRPr="00AF2C0B" w14:paraId="033D73D8" w14:textId="77777777" w:rsidTr="008878EA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AA9CD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0CC61" w14:textId="790C2C14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LTVIP2025TMID598</w:t>
            </w:r>
            <w:r w:rsidR="007824F1">
              <w:rPr>
                <w:rFonts w:ascii="Times New Roman" w:hAnsi="Times New Roman" w:cs="Times New Roman"/>
              </w:rPr>
              <w:t>37</w:t>
            </w:r>
          </w:p>
        </w:tc>
      </w:tr>
      <w:tr w:rsidR="008878EA" w:rsidRPr="00AF2C0B" w14:paraId="6EDE6C03" w14:textId="77777777" w:rsidTr="008878E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1DE56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B8446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8878EA" w:rsidRPr="00AF2C0B" w14:paraId="1279646E" w14:textId="77777777" w:rsidTr="008878EA">
        <w:trPr>
          <w:trHeight w:val="5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28F39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D5958" w14:textId="77777777" w:rsidR="008878EA" w:rsidRPr="00AF2C0B" w:rsidRDefault="008878EA" w:rsidP="007A6BB1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65BAF389" w14:textId="77777777" w:rsidR="001735D5" w:rsidRPr="00AF2C0B" w:rsidRDefault="001735D5">
      <w:pPr>
        <w:rPr>
          <w:rFonts w:ascii="Times New Roman" w:hAnsi="Times New Roman" w:cs="Times New Roman"/>
        </w:rPr>
      </w:pPr>
    </w:p>
    <w:p w14:paraId="501DC3F5" w14:textId="77777777" w:rsidR="001735D5" w:rsidRPr="00AF2C0B" w:rsidRDefault="000C00E3">
      <w:pPr>
        <w:rPr>
          <w:rFonts w:ascii="Times New Roman" w:hAnsi="Times New Roman" w:cs="Times New Roman"/>
          <w:sz w:val="28"/>
          <w:szCs w:val="28"/>
        </w:rPr>
      </w:pPr>
      <w:r w:rsidRPr="00AF2C0B">
        <w:rPr>
          <w:rFonts w:ascii="Times New Roman" w:eastAsia="Calibri" w:hAnsi="Times New Roman" w:cs="Times New Roman"/>
          <w:b/>
          <w:sz w:val="28"/>
          <w:szCs w:val="28"/>
        </w:rPr>
        <w:t>Model Performance Testing:</w:t>
      </w:r>
    </w:p>
    <w:p w14:paraId="20F36B24" w14:textId="77777777" w:rsidR="001735D5" w:rsidRPr="00AF2C0B" w:rsidRDefault="000C00E3">
      <w:pPr>
        <w:rPr>
          <w:rFonts w:ascii="Times New Roman" w:hAnsi="Times New Roman" w:cs="Times New Roman"/>
        </w:rPr>
      </w:pPr>
      <w:r w:rsidRPr="00AF2C0B">
        <w:rPr>
          <w:rFonts w:ascii="Times New Roman" w:hAnsi="Times New Roman" w:cs="Times New Roman"/>
        </w:rPr>
        <w:t>Project team shall fill the following information in model performance testing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615"/>
        <w:gridCol w:w="1786"/>
        <w:gridCol w:w="3816"/>
      </w:tblGrid>
      <w:tr w:rsidR="001735D5" w:rsidRPr="00AF2C0B" w14:paraId="7D5937EE" w14:textId="77777777">
        <w:tc>
          <w:tcPr>
            <w:tcW w:w="2160" w:type="dxa"/>
          </w:tcPr>
          <w:p w14:paraId="35621574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S.No.</w:t>
            </w:r>
          </w:p>
        </w:tc>
        <w:tc>
          <w:tcPr>
            <w:tcW w:w="2160" w:type="dxa"/>
          </w:tcPr>
          <w:p w14:paraId="0EDDC0A9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2160" w:type="dxa"/>
          </w:tcPr>
          <w:p w14:paraId="6C34CBBD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2160" w:type="dxa"/>
          </w:tcPr>
          <w:p w14:paraId="40790247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Screenshot</w:t>
            </w:r>
          </w:p>
        </w:tc>
      </w:tr>
      <w:tr w:rsidR="001735D5" w:rsidRPr="00AF2C0B" w14:paraId="081D1A17" w14:textId="77777777">
        <w:tc>
          <w:tcPr>
            <w:tcW w:w="2160" w:type="dxa"/>
          </w:tcPr>
          <w:p w14:paraId="62C39301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60" w:type="dxa"/>
          </w:tcPr>
          <w:p w14:paraId="03EB7CC9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Model Summary</w:t>
            </w:r>
          </w:p>
        </w:tc>
        <w:tc>
          <w:tcPr>
            <w:tcW w:w="2160" w:type="dxa"/>
          </w:tcPr>
          <w:p w14:paraId="7C1EE250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MobileNetV2 - Transfer Learning</w:t>
            </w:r>
            <w:r w:rsidRPr="00AF2C0B">
              <w:rPr>
                <w:rFonts w:ascii="Times New Roman" w:hAnsi="Times New Roman" w:cs="Times New Roman"/>
              </w:rPr>
              <w:br/>
              <w:t>Input: (224,224,3)</w:t>
            </w:r>
            <w:r w:rsidRPr="00AF2C0B">
              <w:rPr>
                <w:rFonts w:ascii="Times New Roman" w:hAnsi="Times New Roman" w:cs="Times New Roman"/>
              </w:rPr>
              <w:br/>
              <w:t>Output: 4 neurons</w:t>
            </w:r>
            <w:r w:rsidRPr="00AF2C0B">
              <w:rPr>
                <w:rFonts w:ascii="Times New Roman" w:hAnsi="Times New Roman" w:cs="Times New Roman"/>
              </w:rPr>
              <w:br/>
              <w:t>Total Params: ~2.2M</w:t>
            </w:r>
            <w:r w:rsidRPr="00AF2C0B">
              <w:rPr>
                <w:rFonts w:ascii="Times New Roman" w:hAnsi="Times New Roman" w:cs="Times New Roman"/>
              </w:rPr>
              <w:br/>
              <w:t>Trainable: Yes</w:t>
            </w:r>
          </w:p>
        </w:tc>
        <w:tc>
          <w:tcPr>
            <w:tcW w:w="2160" w:type="dxa"/>
          </w:tcPr>
          <w:p w14:paraId="47DD1936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BB2D25F" wp14:editId="563D4826">
                  <wp:extent cx="2286000" cy="15713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e715f21-4eb9-4f87-a873-705a8bb0cba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D5" w:rsidRPr="00AF2C0B" w14:paraId="622754CF" w14:textId="77777777">
        <w:tc>
          <w:tcPr>
            <w:tcW w:w="2160" w:type="dxa"/>
          </w:tcPr>
          <w:p w14:paraId="5F7EA64A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60" w:type="dxa"/>
          </w:tcPr>
          <w:p w14:paraId="18BE5F18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160" w:type="dxa"/>
          </w:tcPr>
          <w:p w14:paraId="5A52D902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Training Accuracy: 95%</w:t>
            </w:r>
            <w:r w:rsidRPr="00AF2C0B">
              <w:rPr>
                <w:rFonts w:ascii="Times New Roman" w:hAnsi="Times New Roman" w:cs="Times New Roman"/>
              </w:rPr>
              <w:br/>
              <w:t>Validation Accuracy: 93%</w:t>
            </w:r>
          </w:p>
        </w:tc>
        <w:tc>
          <w:tcPr>
            <w:tcW w:w="2160" w:type="dxa"/>
          </w:tcPr>
          <w:p w14:paraId="375C11E5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05B825" wp14:editId="5E760ADA">
                  <wp:extent cx="2286000" cy="1640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921819-b4a8-43b6-a148-cdf2ead99c0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D5" w:rsidRPr="00AF2C0B" w14:paraId="54B1176F" w14:textId="77777777">
        <w:tc>
          <w:tcPr>
            <w:tcW w:w="2160" w:type="dxa"/>
          </w:tcPr>
          <w:p w14:paraId="19ED6224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60" w:type="dxa"/>
          </w:tcPr>
          <w:p w14:paraId="42DAC9DB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Fine Tuning Result (if Done)</w:t>
            </w:r>
          </w:p>
        </w:tc>
        <w:tc>
          <w:tcPr>
            <w:tcW w:w="2160" w:type="dxa"/>
          </w:tcPr>
          <w:p w14:paraId="5E7EBB09" w14:textId="77777777" w:rsidR="001735D5" w:rsidRPr="00AF2C0B" w:rsidRDefault="000C00E3">
            <w:pPr>
              <w:rPr>
                <w:rFonts w:ascii="Times New Roman" w:hAnsi="Times New Roman" w:cs="Times New Roman"/>
              </w:rPr>
            </w:pPr>
            <w:r w:rsidRPr="00AF2C0B">
              <w:rPr>
                <w:rFonts w:ascii="Times New Roman" w:hAnsi="Times New Roman" w:cs="Times New Roman"/>
              </w:rPr>
              <w:t>Validation Accuracy after fine-tuning: 94% (if applicable)</w:t>
            </w:r>
          </w:p>
        </w:tc>
        <w:tc>
          <w:tcPr>
            <w:tcW w:w="2160" w:type="dxa"/>
          </w:tcPr>
          <w:p w14:paraId="3EDA385D" w14:textId="77777777" w:rsidR="001735D5" w:rsidRPr="00AF2C0B" w:rsidRDefault="001735D5">
            <w:pPr>
              <w:rPr>
                <w:rFonts w:ascii="Times New Roman" w:hAnsi="Times New Roman" w:cs="Times New Roman"/>
              </w:rPr>
            </w:pPr>
          </w:p>
        </w:tc>
      </w:tr>
    </w:tbl>
    <w:p w14:paraId="28DCDA63" w14:textId="77777777" w:rsidR="000C00E3" w:rsidRPr="00AF2C0B" w:rsidRDefault="000C00E3">
      <w:pPr>
        <w:rPr>
          <w:rFonts w:ascii="Times New Roman" w:hAnsi="Times New Roman" w:cs="Times New Roman"/>
        </w:rPr>
      </w:pPr>
    </w:p>
    <w:sectPr w:rsidR="000C00E3" w:rsidRPr="00AF2C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2494990">
    <w:abstractNumId w:val="8"/>
  </w:num>
  <w:num w:numId="2" w16cid:durableId="198780064">
    <w:abstractNumId w:val="6"/>
  </w:num>
  <w:num w:numId="3" w16cid:durableId="1896425770">
    <w:abstractNumId w:val="5"/>
  </w:num>
  <w:num w:numId="4" w16cid:durableId="1934509005">
    <w:abstractNumId w:val="4"/>
  </w:num>
  <w:num w:numId="5" w16cid:durableId="533424897">
    <w:abstractNumId w:val="7"/>
  </w:num>
  <w:num w:numId="6" w16cid:durableId="1891728230">
    <w:abstractNumId w:val="3"/>
  </w:num>
  <w:num w:numId="7" w16cid:durableId="1140423703">
    <w:abstractNumId w:val="2"/>
  </w:num>
  <w:num w:numId="8" w16cid:durableId="322316401">
    <w:abstractNumId w:val="1"/>
  </w:num>
  <w:num w:numId="9" w16cid:durableId="66355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00E3"/>
    <w:rsid w:val="0015074B"/>
    <w:rsid w:val="001735D5"/>
    <w:rsid w:val="001E065C"/>
    <w:rsid w:val="0029639D"/>
    <w:rsid w:val="00314577"/>
    <w:rsid w:val="00326F90"/>
    <w:rsid w:val="00497DDD"/>
    <w:rsid w:val="00706C76"/>
    <w:rsid w:val="007824F1"/>
    <w:rsid w:val="00821A57"/>
    <w:rsid w:val="008878EA"/>
    <w:rsid w:val="00890AC8"/>
    <w:rsid w:val="009C49BB"/>
    <w:rsid w:val="00AA1D8D"/>
    <w:rsid w:val="00AF2C0B"/>
    <w:rsid w:val="00B47730"/>
    <w:rsid w:val="00C14E50"/>
    <w:rsid w:val="00CB0664"/>
    <w:rsid w:val="00D736C5"/>
    <w:rsid w:val="00E50F8C"/>
    <w:rsid w:val="00EF6909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E1F24"/>
  <w15:docId w15:val="{8B25CEAD-3136-40A2-9660-983706FA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Yuvaraj</dc:creator>
  <dc:description>generated by python-docx</dc:description>
  <cp:lastModifiedBy>Yuraj Mummadi</cp:lastModifiedBy>
  <cp:revision>3</cp:revision>
  <dcterms:created xsi:type="dcterms:W3CDTF">2025-06-28T13:29:00Z</dcterms:created>
  <dcterms:modified xsi:type="dcterms:W3CDTF">2025-06-28T16:35:00Z</dcterms:modified>
</cp:coreProperties>
</file>